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31406, em 06/08/2024. Nos termos do protocolo de cancelamento do CNIB nº 202408.0512.03489984-MA-909,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31447, em 06/08/2024. Nos termos do protocolo de cancelamento do CNIB nº 202408.0511.03489841-MA-890,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31855, em 08/08/2024. Nos termos do protocolo de cancelamento do CNIB nº 202408.0711.03496062-MA-650,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31878, em 09/08/2024. Nos termos do protocolo de cancelamento do CNIB nº 202408.0810.03499344-MA-140,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32579, em 22/08/2024. Nos termos do protocolo de cancelamento do CNIB nº 202408.2116.03528183-MA-460,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32867, em 23/08/2024. Nos termos do protocolo de cancelamento do CNIB nº 202408.2208.03529141-MA-580,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02/08/2024. Protocolado sob o nº 31096, em 01/08/2024. Nos termos do protocolo de cancelamento do CNIB nº 202407.3112.03481620-MA-090,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09/08/2024. Protocolado sob o nº 31263, em 06/08/2024. Nos termos do protocolo de cancelamento do CNIB nº 202408.0515.03490795-MA-011,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09/08/2024. Protocolado sob o nº 31405, em 06/08/2024. Nos termos do protocolo de cancelamento do CNIB nº 202408.0512.03489985-MA-700,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09/08/2024. Protocolado sob o nº 31548, em 06/08/2024. Nos termos do protocolo de cancelamento do CNIB nº 202408.0511.03489675-MA-001,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20/08/2024. Protocolado sob o nº 31695, em 07/08/2024. Nos termos do protocolo de cancelamento do CNIB nº 202408.0610.03492700-MA-990,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31854, em 08/08/2024. Nos termos do protocolo de cancelamento do CNIB nº 202408.0711.03496063-MA-460,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32039, em 09/08/2024. Nos termos do protocolo de cancelamento do CNIB nº 202408.0810.03499179-MA-190,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32041, em 09/08/2024. Nos termos do protocolo de cancelamento do CNIB nº 202408.0810.03499136-MA-890,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32437, em 22/08/2024. Nos termos do protocolo de cancelamento do CNIB nº 202408.2121.03528810-MA-980,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32578, em 22/08/2024. Nos termos do protocolo de cancelamento do CNIB nº 202408.2116.03528195-MA-809,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32719, em 22/08/2024. Nos termos do protocolo de cancelamento do CNIB nº 202408.2114.03527386-MA-440,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32866, em 23/08/2024. Nos termos do protocolo de cancelamento do CNIB nº 202408.2208.03529142-MA-390,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02/08/2024. Protocolado sob o nº 31095, em 01/08/2024. Nos termos do protocolo de cancelamento do CNIB nº 202407.3112.03481621-MA-909,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09/08/2024. Protocolado sob o nº 31262, em 06/08/2024. Nos termos do protocolo de cancelamento do CNIB nº 202408.0515.03490796-MA-840,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09/08/2024. Protocolado sob o nº 31404, em 06/08/2024. Nos termos do protocolo de cancelamento do CNIB nº 202408.0512.03489986-MA-510,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09/08/2024. Protocolado sob o nº 31547, em 06/08/2024. Nos termos do protocolo de cancelamento do CNIB nº 202408.0511.03489676-MA-830,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20/08/2024. Protocolado sob o nº 31694, em 07/08/2024. Nos termos do protocolo de cancelamento do CNIB nº 202408.0610.03492701-MA-709,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31853, em 08/08/2024. Nos termos do protocolo de cancelamento do CNIB nº 202408.0711.03496065-MA-080,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32038, em 09/08/2024. Nos termos do protocolo de cancelamento do CNIB nº 202408.0810.03499180-MA-520,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32040, em 09/08/2024. Nos termos do protocolo de cancelamento do CNIB nº 202408.0810.03499137-MA-609,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32436, em 22/08/2024. Nos termos do protocolo de cancelamento do CNIB nº 202408.2121.03528811-MA-790,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32577, em 22/08/2024. Nos termos do protocolo de cancelamento do CNIB nº 202408.2116.03528196-MA-600,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32718, em 22/08/2024. Nos termos do protocolo de cancelamento do CNIB nº 202408.2114.03527387-MA-250,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32865, em 23/08/2024. Nos termos do protocolo de cancelamento do CNIB nº 202408.2208.03529143-MA-109,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02/08/2024. Protocolado sob o nº 31094, em 01/08/2024. Nos termos do protocolo de cancelamento do CNIB nº 202407.3112.03481622-MA-700,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09/08/2024. Protocolado sob o nº 31261, em 06/08/2024. Nos termos do protocolo de cancelamento do CNIB nº 202408.0515.03490797-MA-650,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09/08/2024. Protocolado sob o nº 31403, em 06/08/2024. Nos termos do protocolo de cancelamento do CNIB nº 202408.0512.03489987-MA-320,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09/08/2024. Protocolado sob o nº 31546, em 06/08/2024. Nos termos do protocolo de cancelamento do CNIB nº 202408.0511.03489677-MA-640,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20/08/2024. Protocolado sob o nº 31693, em 07/08/2024. Nos termos do protocolo de cancelamento do CNIB nº 202408.0610.03492702-MA-500,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31852, em 08/08/2024. Nos termos do protocolo de cancelamento do CNIB nº 202408.0711.03496066-MA-990,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32037, em 09/08/2024. Nos termos do protocolo de cancelamento do CNIB nº 202408.0810.03499181-MA-330,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32193, em 09/08/2024. Nos termos do protocolo de cancelamento do CNIB nº 202408.0810.03498984-MA-340,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32435, em 22/08/2024. Nos termos do protocolo de cancelamento do CNIB nº 202408.2121.03528812-MA-509,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32576, em 22/08/2024. Nos termos do protocolo de cancelamento do CNIB nº 202408.2116.03528197-MA-410,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32717, em 22/08/2024. Nos termos do protocolo de cancelamento do CNIB nº 202408.2114.03527388-MA-060,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32864, em 23/08/2024. Nos termos do protocolo de cancelamento do CNIB nº 202408.2208.03529144-MA-091,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02/08/2024. Protocolado sob o nº 31093, em 01/08/2024. Nos termos do protocolo de cancelamento do CNIB nº 202407.3112.03481623-MA-510,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09/08/2024. Protocolado sob o nº 31260, em 06/08/2024. Nos termos do protocolo de cancelamento do CNIB nº 202408.0515.03490798-MA-460,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09/08/2024. Protocolado sob o nº 31402, em 06/08/2024. Nos termos do protocolo de cancelamento do CNIB nº 202408.0512.03489988-MA-130,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09/08/2024. Protocolado sob o nº 31545, em 06/08/2024. Nos termos do protocolo de cancelamento do CNIB nº 202408.0511.03489678-MA-450,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20/08/2024. Protocolado sob o nº 31692, em 07/08/2024. Nos termos do protocolo de cancelamento do CNIB nº 202408.0610.03492703-MA-310,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31851, em 08/08/2024. Nos termos do protocolo de cancelamento do CNIB nº 202408.0711.03496067-MA-709,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32036, em 09/08/2024. Nos termos do protocolo de cancelamento do CNIB nº 202408.0810.03499182-MA-140,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32192, em 09/08/2024. Nos termos do protocolo de cancelamento do CNIB nº 202408.0810.03498985-MA-150,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32434, em 22/08/2024. Nos termos do protocolo de cancelamento do CNIB nº 202408.2121.03528813-MA-300,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32575, em 22/08/2024. Nos termos do protocolo de cancelamento do CNIB nº 202408.2116.03528198-MA-220,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32716, em 22/08/2024. Nos termos do protocolo de cancelamento do CNIB nº 202408.2114.03527389-MA-970,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32863, em 23/08/2024. Nos termos do protocolo de cancelamento do CNIB nº 202408.2208.03529145-MA-810,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sectPr w:rsidR="00FC693F" w:rsidRPr="0006063C" w:rsidSect="00034616">
      <w:pgSz w:w="11906" w:h="16838"/>
      <w:pgMar w:top="1417" w:right="680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