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09/08/2024. Protocolado sob o nº 31406, em 06/08/2024. Nos termos do protocolo de cancelamento do CNIB nº 202408.0512.03489984-MA-909, datado de 05/08/2024, expedido pelo Tribunal Superior do Trabalho, Tribunal Regional do Trabalho da 23ª Região, 1ª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09/08/2024. Protocolado sob o nº 31447, em 06/08/2024. Nos termos do protocolo de cancelamento do CNIB nº 202408.0511.03489841-MA-890, datado de 05/08/2024, expedido pelo Tribunal Superior do Trabalho, Tribunal Regional do Trabalho da 23ª Região, 2ª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23/08/2024. Protocolado sob o nº 31855, em 08/08/2024. Nos termos do protocolo de cancelamento do CNIB nº 202408.0711.03496062-MA-650, datado de 07/08/2024, expedido pelo Tribunal Superior do Trabalho, Tribunal Regional do Trabalho da 23ª Região, 3ª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23/08/2024. Protocolado sob o nº 31878, em 09/08/2024. Nos termos do protocolo de cancelamento do CNIB nº 202408.0810.03499344-MA-140, datado de 08/08/2024, expedido pelo Tribunal Superior do Trabalho, Tribunal Regional do Trabalho da 23ª Região, 4ª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23/08/2024. Protocolado sob o nº 32579, em 22/08/2024. Nos termos do protocolo de cancelamento do CNIB nº 202408.2116.03528183-MA-460, datado de 21/08/2024, expedido pelo Tribunal Superior do Trabalho, Tribunal Regional do Trabalho da 23ª Região, 5ª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23/08/2024. Protocolado sob o nº 32867, em 23/08/2024. Nos termos do protocolo de cancelamento do CNIB nº 202408.2208.03529141-MA-580, datado de 22/08/2024, expedido pelo Tribunal Superior do Trabalho, Tribunal Regional do Trabalho da 23ª Região, 6ª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7ª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sectPr w:rsidR="00FC693F" w:rsidRPr="0006063C" w:rsidSect="00034616">
      <w:pgSz w:w="11906" w:h="16838"/>
      <w:pgMar w:top="1417" w:right="680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