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AV-**/7237 - CANCELAMENTO DE INDISPONIBILIDADE - Em 2024-08-02 00:00:00. Protocolado sob o nº 31092, em 2024-08-01 00:00:00. Nos termos do protocolo de cancelamento do CNIB nº 202407.3112.03481624-MA-320, datado de 2024-07-31 00:00:00, expedido pelo Tribunal Superior do Trabalho, Tribunal Regional do Trabalho da 23ª Região, 1ª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CCA 70656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AV-**/7238 - CANCELAMENTO DE INDISPONIBILIDADE - Em 2024-08-23 00:00:00. Protocolado sob o nº 31849, em 2024-08-08 00:00:00. Nos termos do protocolo de cancelamento do CNIB nº 202408.0711.03496069-MA-310, datado de 2024-08-01 00:00:00, expedido pelo Tribunal Superior do Trabalho, Tribunal Regional do Trabalho da 23ª Região, 2ª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CCA 72403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AV-**/7239 - CANCELAMENTO DE INDISPONIBILIDADE - Em 2024-08-23 00:00:00. Protocolado sob o nº 32034, em 2024-08-09 00:00:00. Nos termos do protocolo de cancelamento do CNIB nº 202408.0810.03499184-MA-860, datado de 2024-08-02 00:00:00, expedido pelo Tribunal Superior do Trabalho, Tribunal Regional do Trabalho da 23ª Região, 3ª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CCA 72405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AV-**/7240 - CANCELAMENTO DE INDISPONIBILIDADE - Em 2024-08-23 00:00:00. Protocolado sob o nº 32190, em 2024-08-09 00:00:00. Nos termos do protocolo de cancelamento do CNIB nº 202408.0810.03498987-MA-870, datado de 2024-08-03 00:00:00, expedido pelo Tribunal Superior do Trabalho, Tribunal Regional do Trabalho da 23ª Região, 4ª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CCA 72405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AV-**/7241 - CANCELAMENTO DE INDISPONIBILIDADE - Em 2024-08-23 00:00:00. Protocolado sob o nº 32714, em 2024-08-22 00:00:00. Nos termos do protocolo de cancelamento do CNIB nº 202408.2114.03527391-MA-010, datado de 2024-08-04 00:00:00, expedido pelo Tribunal Superior do Trabalho, Tribunal Regional do Trabalho da 23ª Região, 5ª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CCA 72410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AV-**/7242 - CANCELAMENTO DE INDISPONIBILIDADE - Em 2024-09-10 00:00:00. Protocolado sob o nº 32876, em 2024-08-26 00:00:00. Nos termos do protocolo de cancelamento do CNIB nº 202408.2311.03532812-TA-530, datado de 2024-08-05 00:00:00, expedido pelo Tribunal Superior do Trabalho, Tribunal Regional do Trabalho da 23ª Região, 6ª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31508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AV-**/7243 - CANCELAMENTO DE INDISPONIBILIDADE - Em 2024-11-25 00:00:00. Protocolado sob o nº 34069, em 2024-12-12 00:00:00. Nos termos do protocolo de cancelamento do CNIB nº 202412.1209.03754642-TA-480, datado de 2024-08-06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37651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AV-**/7244 - CANCELAMENTO DE INDISPONIBILIDADE - Em 2024-08-02 00:00:00. Protocolado sob o nº 34069, em 2024-12-13 00:00:00. Nos termos do protocolo de cancelamento do CNIB nº 202412.1209.03754642-TA-481, datado de 2024-08-07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37652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AV-**/7245 - CANCELAMENTO DE INDISPONIBILIDADE - Em 2024-08-23 00:00:00. Protocolado sob o nº 34069, em 2024-12-14 00:00:00. Nos termos do protocolo de cancelamento do CNIB nº 202412.1209.03754642-TA-482, datado de 2024-08-08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37653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AV-**/7246 - CANCELAMENTO DE INDISPONIBILIDADE - Em 2024-08-23 00:00:00. Protocolado sob o nº 34069, em 2024-12-15 00:00:00. Nos termos do protocolo de cancelamento do CNIB nº 202412.1209.03754642-TA-483, datado de 2024-08-09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37654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AV-**/7247 - CANCELAMENTO DE INDISPONIBILIDADE - Em 2024-08-23 00:00:00. Protocolado sob o nº 34069, em 2024-12-16 00:00:00. Nos termos do protocolo de cancelamento do CNIB nº 202412.1209.03754642-TA-484, datado de 2024-08-10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37655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AV-**/7248 - CANCELAMENTO DE INDISPONIBILIDADE - Em 2024-08-23 00:00:00. Protocolado sob o nº 34069, em 2024-12-17 00:00:00. Nos termos do protocolo de cancelamento do CNIB nº 202412.1209.03754642-TA-485, datado de 2024-08-11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37656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AV-**/7249 - CANCELAMENTO DE INDISPONIBILIDADE - Em 2024-09-10 00:00:00. Protocolado sob o nº 34069, em 2024-12-18 00:00:00. Nos termos do protocolo de cancelamento do CNIB nº 202412.1209.03754642-TA-486, datado de 2024-08-12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37657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AV-**/7250 - CANCELAMENTO DE INDISPONIBILIDADE - Em 2024-11-25 00:00:00. Protocolado sob o nº 34069, em 2024-12-19 00:00:00. Nos termos do protocolo de cancelamento do CNIB nº 202412.1209.03754642-TA-487, datado de 2024-08-13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37658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AV-**/7251 - CANCELAMENTO DE INDISPONIBILIDADE - Em 2024-08-02 00:00:00. Protocolado sob o nº 34069, em 2024-12-20 00:00:00. Nos termos do protocolo de cancelamento do CNIB nº 202412.1209.03754642-TA-488, datado de 2024-08-14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37659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AV-**/7252 - CANCELAMENTO DE INDISPONIBILIDADE - Em 2024-08-23 00:00:00. Protocolado sob o nº 34069, em 2024-12-21 00:00:00. Nos termos do protocolo de cancelamento do CNIB nº 202412.1209.03754642-TA-489, datado de 2024-08-15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37660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AV-**/7253 - CANCELAMENTO DE INDISPONIBILIDADE - Em 2024-08-23 00:00:00. Protocolado sob o nº 34069, em 2024-12-22 00:00:00. Nos termos do protocolo de cancelamento do CNIB nº 202412.1209.03754642-TA-490, datado de 2024-08-16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37661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AV-**/7254 - CANCELAMENTO DE INDISPONIBILIDADE - Em 2024-08-23 00:00:00. Protocolado sob o nº 34069, em 2024-12-23 00:00:00. Nos termos do protocolo de cancelamento do CNIB nº 202412.1209.03754642-TA-491, datado de 2024-08-17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37662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AV-**/7255 - CANCELAMENTO DE INDISPONIBILIDADE - Em 2024-08-23 00:00:00. Protocolado sob o nº 34069, em 2024-12-24 00:00:00. Nos termos do protocolo de cancelamento do CNIB nº 202412.1209.03754642-TA-492, datado de 2024-08-18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37663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 xml:space="preserve">AV-**/7256 - CANCELAMENTO DE INDISPONIBILIDADE - Em 2024-09-10 00:00:00. Protocolado sob o nº 34069, em 2024-12-25 00:00:00. Nos termos do protocolo de cancelamento do CNIB nº 202412.1209.03754642-TA-493, datado de 2024-08-19 00:00:00, expedido pelo Tribunal Superior do Trabalho, Tribunal Regional do Trabalho da 23ª Região, 7ª Vara do Trabalho de Cuiabá-MT, referente aos autos do processo nº 00001521520225230001,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>AV-** acima.</w:t>
      </w:r>
      <w:r>
        <w:t xml:space="preserve"> </w:t>
      </w:r>
      <w:r>
        <w:rPr>
          <w:b/>
        </w:rPr>
        <w:t>SELO DE AUTENTICIDADE: CEN 37664</w:t>
      </w:r>
      <w:r>
        <w:t>. Não foram cobrados emolumentos por força da Lei</w:t>
      </w:r>
      <w:r>
        <w:t>. Eu,__________Oficial que fiz digitar e conferi.</w:t>
      </w:r>
      <w:r>
        <w:br/>
      </w:r>
      <w:r>
        <w:t>____________________________________________________________________________</w:t>
      </w:r>
      <w:r>
        <w:br/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